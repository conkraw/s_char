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A455" w14:textId="77777777" w:rsidR="006333F1" w:rsidRDefault="005A4310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Patient is at baseline. </w:t>
      </w:r>
    </w:p>
    <w:p w14:paraId="7CAD3D4C" w14:textId="77777777" w:rsidR="006333F1" w:rsidRDefault="005A4310">
      <w:pPr>
        <w:spacing w:after="0"/>
      </w:pPr>
      <w:r>
        <w:rPr>
          <w:rFonts w:ascii="Arial" w:hAnsi="Arial"/>
          <w:sz w:val="18"/>
        </w:rPr>
        <w:t xml:space="preserve">Resp: During my physical examination, the patient had equal breath sounds bilaterally. There were no wheezes, rales, or rhonchi.   </w:t>
      </w:r>
    </w:p>
    <w:p w14:paraId="1D158672" w14:textId="77777777" w:rsidR="006333F1" w:rsidRDefault="005A4310">
      <w:pPr>
        <w:spacing w:after="0"/>
      </w:pPr>
      <w:r>
        <w:rPr>
          <w:rFonts w:ascii="Arial" w:hAnsi="Arial"/>
          <w:sz w:val="18"/>
        </w:rPr>
        <w:t xml:space="preserve">CV: The patient's distal pulses were +2 bilaterally. Capillary refill was brisk and less than 3 seconds. </w:t>
      </w:r>
    </w:p>
    <w:p w14:paraId="5DD38460" w14:textId="77777777" w:rsidR="006333F1" w:rsidRDefault="005A4310">
      <w:pPr>
        <w:spacing w:after="0"/>
      </w:pPr>
      <w:r>
        <w:rPr>
          <w:rFonts w:ascii="Arial" w:hAnsi="Arial"/>
          <w:sz w:val="18"/>
        </w:rPr>
        <w:t xml:space="preserve">Abd: Bowel sounds were normoactive. Abdomen is soft and nontender abdomen. </w:t>
      </w:r>
    </w:p>
    <w:sectPr w:rsidR="006333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310"/>
    <w:rsid w:val="006333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1AE35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77246-34B7-C14B-8785-C949D242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