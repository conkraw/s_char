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265D32FF" w:rsidR="00DA79F9" w:rsidRPr="00CC53D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9655B6">
        <w:rPr>
          <w:sz w:val="20"/>
          <w:szCs w:val="20"/>
          <w:shd w:val="clear" w:color="auto" w:fill="FFFFFF"/>
          <w:lang w:val="en-US" w:eastAsia="x-none"/>
        </w:rPr>
        <w:t xml:space="preserve">Continue </w:t>
      </w:r>
      <w:r w:rsidR="00B54947">
        <w:rPr>
          <w:sz w:val="20"/>
          <w:szCs w:val="20"/>
          <w:shd w:val="clear" w:color="auto" w:fill="FFFFFF"/>
          <w:lang w:val="en-US" w:eastAsia="x-none"/>
        </w:rPr>
        <w:t>pantoprazole.</w:t>
      </w:r>
      <w:bookmarkStart w:id="0" w:name="_GoBack"/>
      <w:bookmarkEnd w:id="0"/>
      <w:r w:rsidR="009F695B">
        <w:rPr>
          <w:sz w:val="20"/>
          <w:szCs w:val="20"/>
          <w:shd w:val="clear" w:color="auto" w:fill="FFFFFF"/>
          <w:lang w:val="en-US" w:eastAsia="x-none"/>
        </w:rPr>
        <w:t xml:space="preserve"> </w:t>
      </w:r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39C9"/>
    <w:rsid w:val="008D2BDC"/>
    <w:rsid w:val="009655B6"/>
    <w:rsid w:val="00965BA1"/>
    <w:rsid w:val="009F695B"/>
    <w:rsid w:val="00A44502"/>
    <w:rsid w:val="00AA1D8D"/>
    <w:rsid w:val="00AF29C7"/>
    <w:rsid w:val="00B47730"/>
    <w:rsid w:val="00B54947"/>
    <w:rsid w:val="00B81F8C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A0B2CC-CC04-2C45-B84A-A80C9A112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2024-11-03T01:50:00Z</dcterms:created>
  <dcterms:modified xsi:type="dcterms:W3CDTF">2024-11-03T01:50:00Z</dcterms:modified>
  <cp:category/>
</cp:coreProperties>
</file>