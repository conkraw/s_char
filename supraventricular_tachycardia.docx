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D3E192B" w:rsidR="00DA79F9" w:rsidRPr="008733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684B7B">
        <w:rPr>
          <w:sz w:val="18"/>
          <w:lang w:val="en-US"/>
        </w:rPr>
        <w:t xml:space="preserve">the following current antiarrhymics: </w:t>
      </w:r>
      <w:bookmarkStart w:id="0" w:name="_GoBack"/>
      <w:bookmarkEnd w:id="0"/>
    </w:p>
    <w:sectPr w:rsidR="00DA79F9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FA006A-EA08-4F0C-9ED4-8C46FFC0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2024-11-03T19:19:00Z</dcterms:created>
  <dcterms:modified xsi:type="dcterms:W3CDTF">2024-11-03T19:19:00Z</dcterms:modified>
  <cp:category/>
</cp:coreProperties>
</file>