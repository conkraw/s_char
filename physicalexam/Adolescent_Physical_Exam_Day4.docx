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6FE2" w14:textId="77777777" w:rsidR="00701257" w:rsidRDefault="00401B0F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Pupils were equal and reactive. The patient was alert and oriented x 3. </w:t>
      </w:r>
    </w:p>
    <w:p w14:paraId="77ACEBFE" w14:textId="77777777" w:rsidR="00701257" w:rsidRDefault="00401B0F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3FE666A2" w14:textId="77777777" w:rsidR="00701257" w:rsidRDefault="00401B0F">
      <w:pPr>
        <w:spacing w:after="0"/>
      </w:pPr>
      <w:r>
        <w:rPr>
          <w:rFonts w:ascii="Arial" w:hAnsi="Arial"/>
          <w:sz w:val="18"/>
        </w:rPr>
        <w:t xml:space="preserve">CV: Capillary refill was brisk and less than 3 seconds. The patient's distal pulses were +2 bilaterally. </w:t>
      </w:r>
    </w:p>
    <w:p w14:paraId="04FC3C55" w14:textId="77777777" w:rsidR="00701257" w:rsidRDefault="00401B0F">
      <w:pPr>
        <w:spacing w:after="0"/>
      </w:pPr>
      <w:r>
        <w:rPr>
          <w:rFonts w:ascii="Arial" w:hAnsi="Arial"/>
          <w:sz w:val="18"/>
        </w:rPr>
        <w:t xml:space="preserve">Abd: Abdomen is soft and nontender. Bowel sounds were normoactive.  </w:t>
      </w:r>
    </w:p>
    <w:sectPr w:rsidR="00701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B0F"/>
    <w:rsid w:val="007012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C2AF3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364C0-D3E0-AF4B-8C10-709F4552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2024-11-07T00:23:00Z</dcterms:modified>
  <cp:category/>
</cp:coreProperties>
</file>