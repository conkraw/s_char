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68CA7F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8E4A3D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8E4A3D"/>
    <w:rsid w:val="009F695B"/>
    <w:rsid w:val="00A44502"/>
    <w:rsid w:val="00AA1D8D"/>
    <w:rsid w:val="00AF29C7"/>
    <w:rsid w:val="00B43642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32F53-A937-474C-8C81-AF4DA7CF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2024-12-14T00:49:00Z</dcterms:created>
  <dcterms:modified xsi:type="dcterms:W3CDTF">2024-12-14T00:49:00Z</dcterms:modified>
  <cp:category/>
</cp:coreProperties>
</file>