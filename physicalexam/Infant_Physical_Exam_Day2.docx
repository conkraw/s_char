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ACAD" w14:textId="77777777" w:rsidR="00E72342" w:rsidRDefault="00AB2576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The patient's fontanelle was soft and flat. Pupils were equal and reactive. Patient was appropriate for age. </w:t>
      </w:r>
    </w:p>
    <w:p w14:paraId="77E746BB" w14:textId="77777777" w:rsidR="00E72342" w:rsidRDefault="00AB2576">
      <w:pPr>
        <w:spacing w:after="0"/>
      </w:pPr>
      <w:r>
        <w:rPr>
          <w:rFonts w:ascii="Arial" w:hAnsi="Arial"/>
          <w:sz w:val="18"/>
        </w:rPr>
        <w:t xml:space="preserve">Resp: During my physical examination, the patient had equal breath sounds bilaterally. There were no wheezes, rales, or rhonchi.   </w:t>
      </w:r>
    </w:p>
    <w:p w14:paraId="7E9164B2" w14:textId="77777777" w:rsidR="00E72342" w:rsidRDefault="00AB2576">
      <w:pPr>
        <w:spacing w:after="0"/>
      </w:pPr>
      <w:r>
        <w:rPr>
          <w:rFonts w:ascii="Arial" w:hAnsi="Arial"/>
          <w:sz w:val="18"/>
        </w:rPr>
        <w:t xml:space="preserve">CV: The patient's distal pulses were +2 bilaterally. Capillary refill was brisk and less than 3 seconds. </w:t>
      </w:r>
    </w:p>
    <w:p w14:paraId="2AD10F1B" w14:textId="77777777" w:rsidR="00E72342" w:rsidRDefault="00AB2576">
      <w:pPr>
        <w:spacing w:after="0"/>
      </w:pPr>
      <w:r>
        <w:rPr>
          <w:rFonts w:ascii="Arial" w:hAnsi="Arial"/>
          <w:sz w:val="18"/>
        </w:rPr>
        <w:t xml:space="preserve">Abd: Bowel sounds </w:t>
      </w:r>
      <w:r>
        <w:rPr>
          <w:rFonts w:ascii="Arial" w:hAnsi="Arial"/>
          <w:sz w:val="18"/>
        </w:rPr>
        <w:t xml:space="preserve">were normoactive. Abdomen is soft and nontender abdomen.  </w:t>
      </w:r>
    </w:p>
    <w:sectPr w:rsidR="00E7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576"/>
    <w:rsid w:val="00B47730"/>
    <w:rsid w:val="00CB0664"/>
    <w:rsid w:val="00E723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99847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C6856-C62D-6E43-85E5-960C80A6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