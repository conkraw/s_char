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29F7295" w:rsidR="00DA79F9" w:rsidRPr="00A53C02" w:rsidRDefault="00053777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Continue to replace with lactated ringers</w:t>
      </w:r>
      <w:bookmarkStart w:id="0" w:name="_GoBack"/>
      <w:bookmarkEnd w:id="0"/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 xml:space="preserve"> if volume is greater than 20 to 30 ml/kg every 6 hours. </w:t>
      </w:r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777"/>
    <w:rsid w:val="0006063C"/>
    <w:rsid w:val="0015074B"/>
    <w:rsid w:val="0029639D"/>
    <w:rsid w:val="002E2B7D"/>
    <w:rsid w:val="00326F90"/>
    <w:rsid w:val="003B6E2C"/>
    <w:rsid w:val="004B39C9"/>
    <w:rsid w:val="005652B1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56028"/>
    <w:rsid w:val="00FC693F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974ECD-636F-7C43-B02A-8DC543F06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2024-11-03T02:02:00Z</dcterms:created>
  <dcterms:modified xsi:type="dcterms:W3CDTF">2024-11-03T02:02:00Z</dcterms:modified>
  <cp:category/>
</cp:coreProperties>
</file>