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D2702" w14:textId="4FCE3E29" w:rsidR="00586639" w:rsidRPr="00A40C6F" w:rsidRDefault="00586639" w:rsidP="0058663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A40C6F">
        <w:rPr>
          <w:rFonts w:ascii="Arial" w:hAnsi="Arial" w:cs="Arial"/>
          <w:sz w:val="20"/>
          <w:szCs w:val="20"/>
        </w:rPr>
        <w:t>Continue docusate.</w:t>
      </w:r>
    </w:p>
    <w:p w14:paraId="2CB04E6D" w14:textId="77777777" w:rsidR="00586639" w:rsidRPr="00A40C6F" w:rsidRDefault="00586639" w:rsidP="0058663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A40C6F">
        <w:rPr>
          <w:rFonts w:ascii="Arial" w:hAnsi="Arial" w:cs="Arial"/>
          <w:sz w:val="20"/>
          <w:szCs w:val="20"/>
        </w:rPr>
        <w:t xml:space="preserve">Continue </w:t>
      </w:r>
      <w:proofErr w:type="spellStart"/>
      <w:r w:rsidRPr="00A40C6F">
        <w:rPr>
          <w:rFonts w:ascii="Arial" w:hAnsi="Arial" w:cs="Arial"/>
          <w:sz w:val="20"/>
          <w:szCs w:val="20"/>
        </w:rPr>
        <w:t>senna</w:t>
      </w:r>
      <w:proofErr w:type="spellEnd"/>
      <w:r w:rsidRPr="00A40C6F">
        <w:rPr>
          <w:rFonts w:ascii="Arial" w:hAnsi="Arial" w:cs="Arial"/>
          <w:sz w:val="20"/>
          <w:szCs w:val="20"/>
        </w:rPr>
        <w:t>.</w:t>
      </w:r>
    </w:p>
    <w:p w14:paraId="2C7FFC30" w14:textId="77777777" w:rsidR="00586639" w:rsidRPr="00A40C6F" w:rsidRDefault="00586639" w:rsidP="0058663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A40C6F">
        <w:rPr>
          <w:rFonts w:ascii="Arial" w:hAnsi="Arial" w:cs="Arial"/>
          <w:sz w:val="20"/>
          <w:szCs w:val="20"/>
        </w:rPr>
        <w:t>Continue lactulose.</w:t>
      </w:r>
      <w:bookmarkStart w:id="0" w:name="_GoBack"/>
      <w:bookmarkEnd w:id="0"/>
    </w:p>
    <w:p w14:paraId="1C5179A5" w14:textId="77777777" w:rsidR="00586639" w:rsidRPr="00A40C6F" w:rsidRDefault="00586639" w:rsidP="00586639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A40C6F">
        <w:rPr>
          <w:rFonts w:ascii="Arial" w:hAnsi="Arial" w:cs="Arial"/>
          <w:sz w:val="20"/>
          <w:szCs w:val="20"/>
        </w:rPr>
        <w:t>Continue polyethylene glycol.</w:t>
      </w:r>
    </w:p>
    <w:p w14:paraId="3407589A" w14:textId="39EAFF3D" w:rsidR="00DA79F9" w:rsidRPr="00A40C6F" w:rsidRDefault="00586639" w:rsidP="00A40C6F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0"/>
          <w:szCs w:val="20"/>
        </w:rPr>
      </w:pPr>
      <w:r w:rsidRPr="00A40C6F">
        <w:rPr>
          <w:rFonts w:ascii="Arial" w:hAnsi="Arial" w:cs="Arial"/>
          <w:sz w:val="20"/>
          <w:szCs w:val="20"/>
        </w:rPr>
        <w:t xml:space="preserve">Continue </w:t>
      </w:r>
      <w:proofErr w:type="spellStart"/>
      <w:r w:rsidRPr="00A40C6F">
        <w:rPr>
          <w:rFonts w:ascii="Arial" w:hAnsi="Arial" w:cs="Arial"/>
          <w:sz w:val="20"/>
          <w:szCs w:val="20"/>
        </w:rPr>
        <w:t>glycerine</w:t>
      </w:r>
      <w:proofErr w:type="spellEnd"/>
      <w:r w:rsidRPr="00A40C6F">
        <w:rPr>
          <w:rFonts w:ascii="Arial" w:hAnsi="Arial" w:cs="Arial"/>
          <w:sz w:val="20"/>
          <w:szCs w:val="20"/>
        </w:rPr>
        <w:t xml:space="preserve"> as needed. </w:t>
      </w:r>
    </w:p>
    <w:sectPr w:rsidR="00DA79F9" w:rsidRPr="00A40C6F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6336FFB"/>
    <w:multiLevelType w:val="hybridMultilevel"/>
    <w:tmpl w:val="49F0FD54"/>
    <w:lvl w:ilvl="0" w:tplc="8ABCDBB4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B39C9"/>
    <w:rsid w:val="00586639"/>
    <w:rsid w:val="008D2BDC"/>
    <w:rsid w:val="00A40C6F"/>
    <w:rsid w:val="00AA1D8D"/>
    <w:rsid w:val="00B47730"/>
    <w:rsid w:val="00CB0664"/>
    <w:rsid w:val="00D173BD"/>
    <w:rsid w:val="00DA79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AC0D10D-ED1B-6648-81CC-F45C580FC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3</cp:revision>
  <dcterms:created xsi:type="dcterms:W3CDTF">2024-11-03T02:17:00Z</dcterms:created>
  <dcterms:modified xsi:type="dcterms:W3CDTF">2024-11-03T02:19:00Z</dcterms:modified>
  <cp:category/>
</cp:coreProperties>
</file>