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BC1" w14:textId="1B14E913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bookmarkStart w:id="0" w:name="_GoBack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continuous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a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lbuterol. </w:t>
      </w:r>
    </w:p>
    <w:p w14:paraId="2B4E4679" w14:textId="645B651F" w:rsid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ipratropium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.</w:t>
      </w:r>
    </w:p>
    <w:p w14:paraId="3407589A" w14:textId="2B28B524" w:rsidR="00DA79F9" w:rsidRPr="00A53C02" w:rsidRDefault="00A53C02" w:rsidP="00A53C02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ontinue </w:t>
      </w: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m</w:t>
      </w:r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ethylprednisolone.</w:t>
      </w:r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80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DE31C8"/>
    <w:rsid w:val="00DF20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B86D4-0C84-2541-B2AF-D7B7A657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4</cp:revision>
  <dcterms:created xsi:type="dcterms:W3CDTF">2024-11-03T01:54:00Z</dcterms:created>
  <dcterms:modified xsi:type="dcterms:W3CDTF">2024-11-03T02:15:00Z</dcterms:modified>
  <cp:category/>
</cp:coreProperties>
</file>