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1BC1" w14:textId="230D580E" w:rsidR="005C3771" w:rsidRPr="00A53C02" w:rsidRDefault="00A53C02" w:rsidP="005C3771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bookmarkStart w:id="0" w:name="_GoBack"/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</w:t>
      </w:r>
      <w:r w:rsidR="005C377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levetiracetam.</w:t>
      </w:r>
    </w:p>
    <w:p w14:paraId="3407589A" w14:textId="77C23EA8" w:rsidR="00DA79F9" w:rsidRPr="00A53C02" w:rsidRDefault="005C3771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Continue electroencephalogram.</w:t>
      </w:r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44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5C3771"/>
    <w:rsid w:val="00720938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07297-BF0C-8149-9780-EFCA41E0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2024-11-03T01:56:00Z</dcterms:created>
  <dcterms:modified xsi:type="dcterms:W3CDTF">2024-11-03T02:13:00Z</dcterms:modified>
  <cp:category/>
</cp:coreProperties>
</file>