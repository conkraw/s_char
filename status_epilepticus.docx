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F8BC" w14:textId="1EBADF3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396AA8">
        <w:rPr>
          <w:sz w:val="20"/>
          <w:szCs w:val="20"/>
          <w:shd w:val="clear" w:color="auto" w:fill="FFFFFF"/>
          <w:lang w:val="en-US" w:eastAsia="x-none"/>
        </w:rPr>
        <w:t>levetiracetam.</w:t>
      </w:r>
    </w:p>
    <w:p w14:paraId="3407589A" w14:textId="5F35B382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2. Continue </w:t>
      </w:r>
      <w:r w:rsidR="00396AA8">
        <w:rPr>
          <w:sz w:val="20"/>
          <w:szCs w:val="20"/>
          <w:shd w:val="clear" w:color="auto" w:fill="FFFFFF"/>
          <w:lang w:val="en-US" w:eastAsia="x-none"/>
        </w:rPr>
        <w:t>electroencephalogram monitoring</w:t>
      </w:r>
      <w:r w:rsidR="003109C2">
        <w:rPr>
          <w:sz w:val="20"/>
          <w:szCs w:val="20"/>
          <w:shd w:val="clear" w:color="auto" w:fill="FFFFFF"/>
          <w:lang w:val="en-US" w:eastAsia="x-none"/>
        </w:rPr>
        <w:t>.</w:t>
      </w:r>
      <w:r>
        <w:rPr>
          <w:sz w:val="20"/>
          <w:szCs w:val="20"/>
          <w:shd w:val="clear" w:color="auto" w:fill="FFFFFF"/>
          <w:lang w:eastAsia="x-none"/>
        </w:rPr>
        <w:t xml:space="preserve"> </w:t>
      </w:r>
      <w:bookmarkStart w:id="0" w:name="_GoBack"/>
      <w:bookmarkEnd w:id="0"/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8D2BDC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9BADAA-1ED7-46AE-BF45-BD3B389C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2024-11-03T19:16:00Z</dcterms:created>
  <dcterms:modified xsi:type="dcterms:W3CDTF">2024-11-03T19:16:00Z</dcterms:modified>
  <cp:category/>
</cp:coreProperties>
</file>