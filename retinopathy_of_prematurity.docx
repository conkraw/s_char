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7589A" w14:textId="468CA7F4" w:rsidR="00DA79F9" w:rsidRPr="00CC53D9" w:rsidRDefault="004B39C9" w:rsidP="004B39C9">
      <w:pPr>
        <w:pStyle w:val="Normal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rPr>
          <w:sz w:val="20"/>
          <w:szCs w:val="20"/>
          <w:shd w:val="clear" w:color="auto" w:fill="FFFFFF"/>
          <w:lang w:val="en-US" w:eastAsia="x-none"/>
        </w:rPr>
      </w:pPr>
      <w:r>
        <w:rPr>
          <w:sz w:val="20"/>
          <w:szCs w:val="20"/>
          <w:shd w:val="clear" w:color="auto" w:fill="FFFFFF"/>
          <w:lang w:eastAsia="x-none"/>
        </w:rPr>
        <w:tab/>
        <w:t xml:space="preserve">1. </w:t>
      </w:r>
      <w:r w:rsidR="008E4A3D">
        <w:rPr>
          <w:sz w:val="20"/>
          <w:szCs w:val="20"/>
          <w:shd w:val="clear" w:color="auto" w:fill="FFFFFF"/>
          <w:lang w:val="en-US" w:eastAsia="x-none"/>
        </w:rPr>
        <w:t xml:space="preserve">No acute issues. </w:t>
      </w:r>
      <w:bookmarkStart w:id="0" w:name="_GoBack"/>
      <w:bookmarkEnd w:id="0"/>
    </w:p>
    <w:sectPr w:rsidR="00DA79F9" w:rsidRPr="00CC53D9" w:rsidSect="00CB24F0">
      <w:pgSz w:w="15000" w:h="15840"/>
      <w:pgMar w:top="1440" w:right="1440" w:bottom="1440" w:left="1440" w:header="567" w:footer="567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B39C9"/>
    <w:rsid w:val="008D2BDC"/>
    <w:rsid w:val="008E4A3D"/>
    <w:rsid w:val="009F695B"/>
    <w:rsid w:val="00A44502"/>
    <w:rsid w:val="00AA1D8D"/>
    <w:rsid w:val="00AF29C7"/>
    <w:rsid w:val="00B47730"/>
    <w:rsid w:val="00CB0664"/>
    <w:rsid w:val="00CC53D9"/>
    <w:rsid w:val="00D173BD"/>
    <w:rsid w:val="00DA79F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06BD44"/>
  <w14:defaultImageDpi w14:val="300"/>
  <w15:docId w15:val="{01FC7842-E8BD-B848-BA3B-84E880866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Normal0">
    <w:name w:val="[Normal]"/>
    <w:rsid w:val="004B39C9"/>
    <w:pPr>
      <w:widowControl w:val="0"/>
      <w:autoSpaceDE w:val="0"/>
      <w:autoSpaceDN w:val="0"/>
      <w:adjustRightInd w:val="0"/>
      <w:spacing w:after="0" w:line="240" w:lineRule="auto"/>
    </w:pPr>
    <w:rPr>
      <w:rFonts w:ascii="Arial" w:hAnsi="Arial" w:cs="Arial"/>
      <w:sz w:val="24"/>
      <w:szCs w:val="24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4D7FD9F-5D08-4788-B0A6-F833D45C2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Krawiec, Conrad</cp:lastModifiedBy>
  <cp:revision>2</cp:revision>
  <dcterms:created xsi:type="dcterms:W3CDTF">2024-12-14T00:49:00Z</dcterms:created>
  <dcterms:modified xsi:type="dcterms:W3CDTF">2024-12-14T00:49:00Z</dcterms:modified>
  <cp:category/>
</cp:coreProperties>
</file>