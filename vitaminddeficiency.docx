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013C3C7B" w:rsidR="00DA79F9" w:rsidRPr="00A53C02" w:rsidRDefault="00A53C02" w:rsidP="005F7047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bookmarkStart w:id="0" w:name="_GoBack"/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</w:t>
      </w:r>
      <w:proofErr w:type="spellStart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>ontinue</w:t>
      </w:r>
      <w:proofErr w:type="spellEnd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 </w:t>
      </w:r>
      <w:r w:rsidR="005652B1"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cholecalciferol.</w:t>
      </w:r>
      <w:bookmarkEnd w:id="0"/>
    </w:p>
    <w:sectPr w:rsidR="00DA79F9" w:rsidRPr="00A53C02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427A3E"/>
    <w:multiLevelType w:val="hybridMultilevel"/>
    <w:tmpl w:val="E5C66A0A"/>
    <w:lvl w:ilvl="0" w:tplc="7AAA3762">
      <w:start w:val="1"/>
      <w:numFmt w:val="decimal"/>
      <w:lvlText w:val="%1."/>
      <w:lvlJc w:val="left"/>
      <w:pPr>
        <w:ind w:left="180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B7D"/>
    <w:rsid w:val="00326F90"/>
    <w:rsid w:val="003B6E2C"/>
    <w:rsid w:val="004B39C9"/>
    <w:rsid w:val="005652B1"/>
    <w:rsid w:val="005735A8"/>
    <w:rsid w:val="005C3771"/>
    <w:rsid w:val="005F7047"/>
    <w:rsid w:val="008D2BDC"/>
    <w:rsid w:val="009655B6"/>
    <w:rsid w:val="00965BA1"/>
    <w:rsid w:val="009F695B"/>
    <w:rsid w:val="00A44502"/>
    <w:rsid w:val="00A53C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E652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BAB7C4-2F45-E64E-9743-20F7B7D9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3</cp:revision>
  <dcterms:created xsi:type="dcterms:W3CDTF">2024-11-03T01:56:00Z</dcterms:created>
  <dcterms:modified xsi:type="dcterms:W3CDTF">2024-11-03T02:13:00Z</dcterms:modified>
  <cp:category/>
</cp:coreProperties>
</file>