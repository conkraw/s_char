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7D8DB28" w:rsidR="00DA79F9" w:rsidRPr="00E515E4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615792">
        <w:rPr>
          <w:sz w:val="20"/>
          <w:szCs w:val="20"/>
          <w:shd w:val="clear" w:color="auto" w:fill="FFFFFF"/>
          <w:lang w:val="en-US" w:eastAsia="x-none"/>
        </w:rPr>
        <w:t xml:space="preserve">Will hold gastric tube feeds. </w:t>
      </w:r>
      <w:bookmarkStart w:id="0" w:name="_GoBack"/>
      <w:bookmarkEnd w:id="0"/>
    </w:p>
    <w:sectPr w:rsidR="00DA79F9" w:rsidRPr="00E515E4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9639D"/>
    <w:rsid w:val="00326F90"/>
    <w:rsid w:val="004B39C9"/>
    <w:rsid w:val="00615792"/>
    <w:rsid w:val="008D2BDC"/>
    <w:rsid w:val="009F695B"/>
    <w:rsid w:val="00A44502"/>
    <w:rsid w:val="00AA1D8D"/>
    <w:rsid w:val="00AF29C7"/>
    <w:rsid w:val="00B47730"/>
    <w:rsid w:val="00CA4C1C"/>
    <w:rsid w:val="00CB0664"/>
    <w:rsid w:val="00CC53D9"/>
    <w:rsid w:val="00D173BD"/>
    <w:rsid w:val="00DA79F9"/>
    <w:rsid w:val="00E51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BEA8AE-1420-4442-A23A-C1CA6B51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2024-12-23T22:31:00Z</dcterms:created>
  <dcterms:modified xsi:type="dcterms:W3CDTF">2024-12-23T22:31:00Z</dcterms:modified>
  <cp:category/>
</cp:coreProperties>
</file>