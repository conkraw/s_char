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D37F5" w14:textId="77777777" w:rsidR="00B16CB0" w:rsidRDefault="00301906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The patient was appropriate for age. Fontanelle was soft and flat. The pupils were equal and reactive. </w:t>
      </w:r>
    </w:p>
    <w:p w14:paraId="35287584" w14:textId="77777777" w:rsidR="00B16CB0" w:rsidRDefault="00301906">
      <w:pPr>
        <w:spacing w:after="0"/>
      </w:pPr>
      <w:r>
        <w:rPr>
          <w:rFonts w:ascii="Arial" w:hAnsi="Arial"/>
          <w:sz w:val="18"/>
        </w:rPr>
        <w:t xml:space="preserve">Resp: On my examination, there were no wheezes, rales, or rhonchi. The patient had equal breath sounds bilaterally. </w:t>
      </w:r>
    </w:p>
    <w:p w14:paraId="6C3115AD" w14:textId="77777777" w:rsidR="00B16CB0" w:rsidRDefault="00301906">
      <w:pPr>
        <w:spacing w:after="0"/>
      </w:pPr>
      <w:r>
        <w:rPr>
          <w:rFonts w:ascii="Arial" w:hAnsi="Arial"/>
          <w:sz w:val="18"/>
        </w:rPr>
        <w:t xml:space="preserve">CV: Capillary refill was brisk and &lt; 3 seconds. The patient's distal pulses were +2 bilaterally. </w:t>
      </w:r>
    </w:p>
    <w:p w14:paraId="32198E0D" w14:textId="77777777" w:rsidR="00B16CB0" w:rsidRDefault="00301906">
      <w:pPr>
        <w:spacing w:after="0"/>
      </w:pPr>
      <w:r>
        <w:rPr>
          <w:rFonts w:ascii="Arial" w:hAnsi="Arial"/>
          <w:sz w:val="18"/>
        </w:rPr>
        <w:t xml:space="preserve">Abd: Abdomen is nontender and soft. Bowel sounds were normoactive. </w:t>
      </w:r>
    </w:p>
    <w:sectPr w:rsidR="00B16C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906"/>
    <w:rsid w:val="00326F90"/>
    <w:rsid w:val="00AA1D8D"/>
    <w:rsid w:val="00B16CB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A8DF4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F40DC6-D3D8-C340-9DA6-BBEE11DC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2024-11-07T00:25:00Z</dcterms:modified>
  <cp:category/>
</cp:coreProperties>
</file>