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0045A7D4" w:rsidR="00DA79F9" w:rsidRPr="00CC53D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AF29C7">
        <w:rPr>
          <w:sz w:val="20"/>
          <w:szCs w:val="20"/>
          <w:shd w:val="clear" w:color="auto" w:fill="FFFFFF"/>
          <w:lang w:val="en-US" w:eastAsia="x-none"/>
        </w:rPr>
        <w:t xml:space="preserve">Continue to ensure </w:t>
      </w:r>
      <w:r w:rsidR="00A479DB">
        <w:rPr>
          <w:sz w:val="20"/>
          <w:szCs w:val="20"/>
          <w:shd w:val="clear" w:color="auto" w:fill="FFFFFF"/>
          <w:lang w:val="en-US" w:eastAsia="x-none"/>
        </w:rPr>
        <w:t>magnesi</w:t>
      </w:r>
      <w:bookmarkStart w:id="0" w:name="_GoBack"/>
      <w:bookmarkEnd w:id="0"/>
      <w:r w:rsidR="00A479DB">
        <w:rPr>
          <w:sz w:val="20"/>
          <w:szCs w:val="20"/>
          <w:shd w:val="clear" w:color="auto" w:fill="FFFFFF"/>
          <w:lang w:val="en-US" w:eastAsia="x-none"/>
        </w:rPr>
        <w:t>um</w:t>
      </w:r>
      <w:r w:rsidR="00AF29C7">
        <w:rPr>
          <w:sz w:val="20"/>
          <w:szCs w:val="20"/>
          <w:shd w:val="clear" w:color="auto" w:fill="FFFFFF"/>
          <w:lang w:val="en-US" w:eastAsia="x-none"/>
        </w:rPr>
        <w:t xml:space="preserve"> level above </w:t>
      </w:r>
      <w:r w:rsidR="00A479DB">
        <w:rPr>
          <w:sz w:val="20"/>
          <w:szCs w:val="20"/>
          <w:shd w:val="clear" w:color="auto" w:fill="FFFFFF"/>
          <w:lang w:val="en-US" w:eastAsia="x-none"/>
        </w:rPr>
        <w:t>1.8.</w:t>
      </w:r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9C9"/>
    <w:rsid w:val="008D2BDC"/>
    <w:rsid w:val="00A44502"/>
    <w:rsid w:val="00A479DB"/>
    <w:rsid w:val="00AA1D8D"/>
    <w:rsid w:val="00AF29C7"/>
    <w:rsid w:val="00B47730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DCB2D7-397B-CA43-A840-968EFFB87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2024-11-03T01:48:00Z</dcterms:created>
  <dcterms:modified xsi:type="dcterms:W3CDTF">2024-11-03T01:48:00Z</dcterms:modified>
  <cp:category/>
</cp:coreProperties>
</file>