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2A19499F" w:rsidR="00DA79F9" w:rsidRPr="008733F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8733F9">
        <w:rPr>
          <w:sz w:val="18"/>
          <w:lang w:val="en-US"/>
        </w:rPr>
        <w:t>melatonin.</w:t>
      </w:r>
      <w:bookmarkStart w:id="0" w:name="_GoBack"/>
      <w:bookmarkEnd w:id="0"/>
    </w:p>
    <w:sectPr w:rsidR="00DA79F9" w:rsidRPr="008733F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9C2"/>
    <w:rsid w:val="00326F90"/>
    <w:rsid w:val="00396AA8"/>
    <w:rsid w:val="004B39C9"/>
    <w:rsid w:val="008733F9"/>
    <w:rsid w:val="008D2BDC"/>
    <w:rsid w:val="00953653"/>
    <w:rsid w:val="00AA1D8D"/>
    <w:rsid w:val="00B47730"/>
    <w:rsid w:val="00CB0664"/>
    <w:rsid w:val="00D173BD"/>
    <w:rsid w:val="00DA79F9"/>
    <w:rsid w:val="00E94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F6E5B4-5BED-48DD-82CB-10DD3B37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2024-11-03T19:17:00Z</dcterms:created>
  <dcterms:modified xsi:type="dcterms:W3CDTF">2024-11-03T19:17:00Z</dcterms:modified>
  <cp:category/>
</cp:coreProperties>
</file>