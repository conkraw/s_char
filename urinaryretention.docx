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131AAA2A" w:rsidR="00DA79F9" w:rsidRPr="00A53C02" w:rsidRDefault="00A53C02" w:rsidP="005F7047">
      <w:pPr>
        <w:pStyle w:val="ListParagraph"/>
        <w:widowControl w:val="0"/>
        <w:numPr>
          <w:ilvl w:val="0"/>
          <w:numId w:val="1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</w:pPr>
      <w:r>
        <w:rPr>
          <w:rFonts w:ascii="Arial" w:hAnsi="Arial" w:cs="Arial"/>
          <w:sz w:val="20"/>
          <w:szCs w:val="20"/>
          <w:shd w:val="clear" w:color="auto" w:fill="FFFFFF"/>
          <w:lang w:eastAsia="x-none"/>
        </w:rPr>
        <w:t>C</w:t>
      </w:r>
      <w:proofErr w:type="spellStart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>ontinue</w:t>
      </w:r>
      <w:proofErr w:type="spellEnd"/>
      <w:r w:rsidRPr="00A53C02">
        <w:rPr>
          <w:rFonts w:ascii="Arial" w:hAnsi="Arial" w:cs="Arial"/>
          <w:sz w:val="20"/>
          <w:szCs w:val="20"/>
          <w:shd w:val="clear" w:color="auto" w:fill="FFFFFF"/>
          <w:lang w:val="x-none" w:eastAsia="x-none"/>
        </w:rPr>
        <w:t xml:space="preserve"> </w:t>
      </w:r>
      <w:r w:rsidR="00FD3E41">
        <w:rPr>
          <w:rFonts w:ascii="Arial" w:hAnsi="Arial" w:cs="Arial"/>
          <w:sz w:val="20"/>
          <w:szCs w:val="20"/>
          <w:shd w:val="clear" w:color="auto" w:fill="FFFFFF"/>
          <w:lang w:eastAsia="x-none"/>
        </w:rPr>
        <w:t>bladder scans and perform straight catheterization for the following volume: _ [(age</w:t>
      </w:r>
      <w:r w:rsidR="00FD3E41" w:rsidRPr="00FD3E41">
        <w:rPr>
          <w:rFonts w:ascii="Arial" w:hAnsi="Arial" w:cs="Arial"/>
          <w:sz w:val="20"/>
          <w:szCs w:val="20"/>
          <w:shd w:val="clear" w:color="auto" w:fill="FFFFFF"/>
          <w:lang w:eastAsia="x-none"/>
        </w:rPr>
        <w:t xml:space="preserve"> in years + 2) x 30 mL</w:t>
      </w:r>
      <w:r w:rsidR="00FD3E41">
        <w:rPr>
          <w:rFonts w:ascii="Arial" w:hAnsi="Arial" w:cs="Arial"/>
          <w:sz w:val="20"/>
          <w:szCs w:val="20"/>
          <w:shd w:val="clear" w:color="auto" w:fill="FFFFFF"/>
          <w:lang w:eastAsia="x-none"/>
        </w:rPr>
        <w:t>].</w:t>
      </w:r>
      <w:bookmarkStart w:id="0" w:name="_GoBack"/>
      <w:bookmarkEnd w:id="0"/>
    </w:p>
    <w:sectPr w:rsidR="00DA79F9" w:rsidRPr="00A53C02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8427A3E"/>
    <w:multiLevelType w:val="hybridMultilevel"/>
    <w:tmpl w:val="E5C66A0A"/>
    <w:lvl w:ilvl="0" w:tplc="7AAA3762">
      <w:start w:val="1"/>
      <w:numFmt w:val="decimal"/>
      <w:lvlText w:val="%1."/>
      <w:lvlJc w:val="left"/>
      <w:pPr>
        <w:ind w:left="108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B7D"/>
    <w:rsid w:val="00326F90"/>
    <w:rsid w:val="003B6E2C"/>
    <w:rsid w:val="004B39C9"/>
    <w:rsid w:val="005652B1"/>
    <w:rsid w:val="005735A8"/>
    <w:rsid w:val="005C3771"/>
    <w:rsid w:val="005F7047"/>
    <w:rsid w:val="008D2BDC"/>
    <w:rsid w:val="009655B6"/>
    <w:rsid w:val="00965BA1"/>
    <w:rsid w:val="009F695B"/>
    <w:rsid w:val="00A44502"/>
    <w:rsid w:val="00A53C02"/>
    <w:rsid w:val="00AA1D8D"/>
    <w:rsid w:val="00AF29C7"/>
    <w:rsid w:val="00B47730"/>
    <w:rsid w:val="00B54947"/>
    <w:rsid w:val="00B81F8C"/>
    <w:rsid w:val="00CB0664"/>
    <w:rsid w:val="00CC53D9"/>
    <w:rsid w:val="00D173BD"/>
    <w:rsid w:val="00DA79F9"/>
    <w:rsid w:val="00F56028"/>
    <w:rsid w:val="00FC693F"/>
    <w:rsid w:val="00F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66C5A6-1636-7F4E-AFB8-172BBBC92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2024-11-03T01:59:00Z</dcterms:created>
  <dcterms:modified xsi:type="dcterms:W3CDTF">2024-11-03T01:59:00Z</dcterms:modified>
  <cp:category/>
</cp:coreProperties>
</file>