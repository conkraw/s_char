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14083" w14:textId="77777777" w:rsidR="00F36DE2" w:rsidRDefault="00FE5AA1">
      <w:pPr>
        <w:spacing w:after="0"/>
      </w:pPr>
      <w:bookmarkStart w:id="0" w:name="_GoBack"/>
      <w:bookmarkEnd w:id="0"/>
      <w:r>
        <w:rPr>
          <w:rFonts w:ascii="Arial" w:hAnsi="Arial"/>
          <w:sz w:val="18"/>
        </w:rPr>
        <w:t xml:space="preserve">Neuro: Pupils were equal and reactive. Patient was appropriate for age. Fontanelle was soft and flat. </w:t>
      </w:r>
    </w:p>
    <w:p w14:paraId="23E48B8D" w14:textId="77777777" w:rsidR="00F36DE2" w:rsidRDefault="00FE5AA1">
      <w:pPr>
        <w:spacing w:after="0"/>
      </w:pPr>
      <w:r>
        <w:rPr>
          <w:rFonts w:ascii="Arial" w:hAnsi="Arial"/>
          <w:sz w:val="18"/>
        </w:rPr>
        <w:t xml:space="preserve">Resp: The patient had equal breath sounds bilaterally. There were no wheezes, rales, or rhonchi.   </w:t>
      </w:r>
    </w:p>
    <w:p w14:paraId="11CA6F46" w14:textId="77777777" w:rsidR="00F36DE2" w:rsidRDefault="00FE5AA1">
      <w:pPr>
        <w:spacing w:after="0"/>
      </w:pPr>
      <w:r>
        <w:rPr>
          <w:rFonts w:ascii="Arial" w:hAnsi="Arial"/>
          <w:sz w:val="18"/>
        </w:rPr>
        <w:t xml:space="preserve">CV: Distal pulses were +2 bilaterally. Capillary refill was brisk and less than 3 seconds. </w:t>
      </w:r>
    </w:p>
    <w:p w14:paraId="1E1B9C1C" w14:textId="77777777" w:rsidR="00F36DE2" w:rsidRDefault="00FE5AA1">
      <w:pPr>
        <w:spacing w:after="0"/>
      </w:pPr>
      <w:r>
        <w:rPr>
          <w:rFonts w:ascii="Arial" w:hAnsi="Arial"/>
          <w:sz w:val="18"/>
        </w:rPr>
        <w:t xml:space="preserve">Abd: Abdomen is nontender, soft and there was no distension noted. The bowel sounds were normoactive.  </w:t>
      </w:r>
    </w:p>
    <w:sectPr w:rsidR="00F36D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36DE2"/>
    <w:rsid w:val="00FC693F"/>
    <w:rsid w:val="00FE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C100B6"/>
  <w14:defaultImageDpi w14:val="300"/>
  <w15:docId w15:val="{5FB22DA0-4F10-3246-8D1B-2031481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00C213-91EE-7440-A9DC-34AC96F29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2013-12-23T23:15:00Z</dcterms:created>
  <dcterms:modified xsi:type="dcterms:W3CDTF">2024-11-07T00:25:00Z</dcterms:modified>
  <cp:category/>
</cp:coreProperties>
</file>