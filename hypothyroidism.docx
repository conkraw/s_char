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4AB3D2A" w:rsidR="00DA79F9" w:rsidRPr="00E515E4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00E40">
        <w:rPr>
          <w:sz w:val="20"/>
          <w:szCs w:val="20"/>
          <w:shd w:val="clear" w:color="auto" w:fill="FFFFFF"/>
          <w:lang w:val="en-US" w:eastAsia="x-none"/>
        </w:rPr>
        <w:t>Continue levothyroxine.</w:t>
      </w:r>
      <w:bookmarkStart w:id="0" w:name="_GoBack"/>
      <w:bookmarkEnd w:id="0"/>
    </w:p>
    <w:sectPr w:rsidR="00DA79F9" w:rsidRPr="00E515E4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748A4"/>
    <w:rsid w:val="0029639D"/>
    <w:rsid w:val="00326F90"/>
    <w:rsid w:val="004A79E5"/>
    <w:rsid w:val="004B39C9"/>
    <w:rsid w:val="008D2BDC"/>
    <w:rsid w:val="00900E40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E51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3174C-7D3F-4134-8B06-1798E262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2024-12-24T01:18:00Z</dcterms:created>
  <dcterms:modified xsi:type="dcterms:W3CDTF">2024-12-24T01:18:00Z</dcterms:modified>
  <cp:category/>
</cp:coreProperties>
</file>