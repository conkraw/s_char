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41CC6D81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9655B6">
        <w:rPr>
          <w:sz w:val="20"/>
          <w:szCs w:val="20"/>
          <w:shd w:val="clear" w:color="auto" w:fill="FFFFFF"/>
          <w:lang w:val="en-US" w:eastAsia="x-none"/>
        </w:rPr>
        <w:t xml:space="preserve">Continue to ensure platelet count above _ K. </w:t>
      </w:r>
      <w:bookmarkStart w:id="0" w:name="_GoBack"/>
      <w:bookmarkEnd w:id="0"/>
      <w:r w:rsidR="009F695B">
        <w:rPr>
          <w:sz w:val="20"/>
          <w:szCs w:val="20"/>
          <w:shd w:val="clear" w:color="auto" w:fill="FFFFFF"/>
          <w:lang w:val="en-US" w:eastAsia="x-none"/>
        </w:rPr>
        <w:t xml:space="preserve">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9655B6"/>
    <w:rsid w:val="00965BA1"/>
    <w:rsid w:val="009F695B"/>
    <w:rsid w:val="00A44502"/>
    <w:rsid w:val="00AA1D8D"/>
    <w:rsid w:val="00AF29C7"/>
    <w:rsid w:val="00B47730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3B968-0FD6-4E4F-BFF5-C291A900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2024-11-03T01:50:00Z</dcterms:created>
  <dcterms:modified xsi:type="dcterms:W3CDTF">2024-11-03T01:50:00Z</dcterms:modified>
  <cp:category/>
</cp:coreProperties>
</file>