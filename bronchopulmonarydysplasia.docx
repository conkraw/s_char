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28720854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9655B6">
        <w:rPr>
          <w:sz w:val="20"/>
          <w:szCs w:val="20"/>
          <w:shd w:val="clear" w:color="auto" w:fill="FFFFFF"/>
          <w:lang w:val="en-US" w:eastAsia="x-none"/>
        </w:rPr>
        <w:t xml:space="preserve">Continue </w:t>
      </w:r>
      <w:r w:rsidR="002E2B7D">
        <w:rPr>
          <w:sz w:val="20"/>
          <w:szCs w:val="20"/>
          <w:shd w:val="clear" w:color="auto" w:fill="FFFFFF"/>
          <w:lang w:val="en-US" w:eastAsia="x-none"/>
        </w:rPr>
        <w:t>budenoside</w:t>
      </w:r>
      <w:bookmarkStart w:id="0" w:name="_GoBack"/>
      <w:bookmarkEnd w:id="0"/>
      <w:r w:rsidR="00B54947">
        <w:rPr>
          <w:sz w:val="20"/>
          <w:szCs w:val="20"/>
          <w:shd w:val="clear" w:color="auto" w:fill="FFFFFF"/>
          <w:lang w:val="en-US" w:eastAsia="x-none"/>
        </w:rPr>
        <w:t>.</w:t>
      </w:r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4B39C9"/>
    <w:rsid w:val="008D2BDC"/>
    <w:rsid w:val="009655B6"/>
    <w:rsid w:val="00965BA1"/>
    <w:rsid w:val="009F695B"/>
    <w:rsid w:val="00A445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FA6DCF-1E6D-014C-A486-3FD57BAD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2024-11-03T01:51:00Z</dcterms:created>
  <dcterms:modified xsi:type="dcterms:W3CDTF">2024-11-03T01:51:00Z</dcterms:modified>
  <cp:category/>
</cp:coreProperties>
</file>