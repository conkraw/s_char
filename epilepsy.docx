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D4B0A7E" w:rsidR="00DA79F9" w:rsidRPr="00F206DD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E71177">
        <w:rPr>
          <w:sz w:val="20"/>
          <w:szCs w:val="20"/>
          <w:shd w:val="clear" w:color="auto" w:fill="FFFFFF"/>
          <w:lang w:val="en-US" w:eastAsia="x-none"/>
        </w:rPr>
        <w:t xml:space="preserve">Continue to provide </w:t>
      </w:r>
      <w:r w:rsidR="00DF72A2">
        <w:rPr>
          <w:sz w:val="20"/>
          <w:szCs w:val="20"/>
          <w:shd w:val="clear" w:color="auto" w:fill="FFFFFF"/>
          <w:lang w:val="en-US" w:eastAsia="x-none"/>
        </w:rPr>
        <w:t>the following medications.</w:t>
      </w:r>
      <w:bookmarkStart w:id="0" w:name="_GoBack"/>
      <w:bookmarkEnd w:id="0"/>
    </w:p>
    <w:sectPr w:rsidR="00DA79F9" w:rsidRPr="00F206DD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53653"/>
    <w:rsid w:val="00AA1D8D"/>
    <w:rsid w:val="00B47730"/>
    <w:rsid w:val="00CB0664"/>
    <w:rsid w:val="00D173BD"/>
    <w:rsid w:val="00DA79F9"/>
    <w:rsid w:val="00DF72A2"/>
    <w:rsid w:val="00E71177"/>
    <w:rsid w:val="00E94F09"/>
    <w:rsid w:val="00F2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810AC-4CF2-496B-841D-0A3BD434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2024-11-18T13:54:00Z</dcterms:created>
  <dcterms:modified xsi:type="dcterms:W3CDTF">2024-11-18T13:54:00Z</dcterms:modified>
  <cp:category/>
</cp:coreProperties>
</file>