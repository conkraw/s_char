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5C234A1F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D10E4">
        <w:rPr>
          <w:sz w:val="20"/>
          <w:szCs w:val="20"/>
          <w:shd w:val="clear" w:color="auto" w:fill="FFFFFF"/>
          <w:lang w:val="en-US" w:eastAsia="x-none"/>
        </w:rPr>
        <w:t xml:space="preserve">Continue the following medications: </w:t>
      </w:r>
      <w:r w:rsidR="0092551C">
        <w:rPr>
          <w:sz w:val="20"/>
          <w:szCs w:val="20"/>
          <w:shd w:val="clear" w:color="auto" w:fill="FFFFFF"/>
          <w:lang w:val="en-US" w:eastAsia="x-none"/>
        </w:rPr>
        <w:t>_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2551C"/>
    <w:rsid w:val="00953653"/>
    <w:rsid w:val="00AA1D8D"/>
    <w:rsid w:val="00B47730"/>
    <w:rsid w:val="00CB0664"/>
    <w:rsid w:val="00D173BD"/>
    <w:rsid w:val="00DA79F9"/>
    <w:rsid w:val="00DF72A2"/>
    <w:rsid w:val="00E71177"/>
    <w:rsid w:val="00E94F09"/>
    <w:rsid w:val="00ED10E4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28232-6234-40C1-900A-AF5BE617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3</cp:revision>
  <dcterms:created xsi:type="dcterms:W3CDTF">2024-11-18T13:55:00Z</dcterms:created>
  <dcterms:modified xsi:type="dcterms:W3CDTF">2024-11-18T13:55:00Z</dcterms:modified>
  <cp:category/>
</cp:coreProperties>
</file>