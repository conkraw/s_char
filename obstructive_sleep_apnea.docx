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5816B5F3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D10E4">
        <w:rPr>
          <w:sz w:val="20"/>
          <w:szCs w:val="20"/>
          <w:shd w:val="clear" w:color="auto" w:fill="FFFFFF"/>
          <w:lang w:val="en-US" w:eastAsia="x-none"/>
        </w:rPr>
        <w:t xml:space="preserve">Continue the following </w:t>
      </w:r>
      <w:r w:rsidR="00CC1A4E">
        <w:rPr>
          <w:sz w:val="20"/>
          <w:szCs w:val="20"/>
          <w:shd w:val="clear" w:color="auto" w:fill="FFFFFF"/>
          <w:lang w:val="en-US" w:eastAsia="x-none"/>
        </w:rPr>
        <w:t xml:space="preserve">respiratory support: _. 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2551C"/>
    <w:rsid w:val="00953653"/>
    <w:rsid w:val="00A71EF6"/>
    <w:rsid w:val="00AA1D8D"/>
    <w:rsid w:val="00B47730"/>
    <w:rsid w:val="00CB0664"/>
    <w:rsid w:val="00CC1A4E"/>
    <w:rsid w:val="00D173BD"/>
    <w:rsid w:val="00DA79F9"/>
    <w:rsid w:val="00DF72A2"/>
    <w:rsid w:val="00E71177"/>
    <w:rsid w:val="00E94F09"/>
    <w:rsid w:val="00ED10E4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7EFB42-40CC-490E-B697-C73B1828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2024-11-18T13:56:00Z</dcterms:created>
  <dcterms:modified xsi:type="dcterms:W3CDTF">2024-11-18T13:56:00Z</dcterms:modified>
  <cp:category/>
</cp:coreProperties>
</file>