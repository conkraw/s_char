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923729A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</w:t>
      </w:r>
      <w:r w:rsidR="000D777E">
        <w:rPr>
          <w:sz w:val="20"/>
          <w:szCs w:val="20"/>
          <w:shd w:val="clear" w:color="auto" w:fill="FFFFFF"/>
          <w:lang w:val="en-US" w:eastAsia="x-none"/>
        </w:rPr>
        <w:t>e home medications.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15498-A7D1-4062-9907-2EFBE0AB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2024-11-24T02:23:00Z</dcterms:created>
  <dcterms:modified xsi:type="dcterms:W3CDTF">2024-11-24T02:23:00Z</dcterms:modified>
  <cp:category/>
</cp:coreProperties>
</file>