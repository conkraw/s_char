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4206C9A2" w:rsidR="00DA79F9" w:rsidRPr="00E515E4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2748A4">
        <w:rPr>
          <w:sz w:val="20"/>
          <w:szCs w:val="20"/>
          <w:shd w:val="clear" w:color="auto" w:fill="FFFFFF"/>
          <w:lang w:val="en-US" w:eastAsia="x-none"/>
        </w:rPr>
        <w:t xml:space="preserve">Will target a temperature of above 35.5 degrees Celsius. </w:t>
      </w:r>
      <w:bookmarkStart w:id="0" w:name="_GoBack"/>
      <w:bookmarkEnd w:id="0"/>
      <w:r w:rsidR="00E515E4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E515E4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7E"/>
    <w:rsid w:val="0015074B"/>
    <w:rsid w:val="002748A4"/>
    <w:rsid w:val="0029639D"/>
    <w:rsid w:val="00326F90"/>
    <w:rsid w:val="004B39C9"/>
    <w:rsid w:val="008D2BDC"/>
    <w:rsid w:val="009F695B"/>
    <w:rsid w:val="00A44502"/>
    <w:rsid w:val="00AA1D8D"/>
    <w:rsid w:val="00AF29C7"/>
    <w:rsid w:val="00B47730"/>
    <w:rsid w:val="00CA4C1C"/>
    <w:rsid w:val="00CB0664"/>
    <w:rsid w:val="00CC53D9"/>
    <w:rsid w:val="00D173BD"/>
    <w:rsid w:val="00DA79F9"/>
    <w:rsid w:val="00E51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7B6320-9A80-4E15-8392-E36E868D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2024-12-24T01:16:00Z</dcterms:created>
  <dcterms:modified xsi:type="dcterms:W3CDTF">2024-12-24T01:16:00Z</dcterms:modified>
  <cp:category/>
</cp:coreProperties>
</file>