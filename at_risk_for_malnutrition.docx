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563C79AE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feeds.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4B39C9"/>
    <w:rsid w:val="005735A8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DF0AA6-9C69-BE4E-886B-F51DC9A5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2024-11-03T01:51:00Z</dcterms:created>
  <dcterms:modified xsi:type="dcterms:W3CDTF">2024-11-03T01:51:00Z</dcterms:modified>
  <cp:category/>
</cp:coreProperties>
</file>