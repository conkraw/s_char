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77F3379F" w:rsidR="00DA79F9" w:rsidRPr="00CC53D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B81F8C">
        <w:rPr>
          <w:sz w:val="20"/>
          <w:szCs w:val="20"/>
          <w:shd w:val="clear" w:color="auto" w:fill="FFFFFF"/>
          <w:lang w:val="en-US" w:eastAsia="x-none"/>
        </w:rPr>
        <w:t>Likely secondary to bone marrow suppression, will monitor for resolution.</w:t>
      </w:r>
      <w:bookmarkStart w:id="0" w:name="_GoBack"/>
      <w:bookmarkEnd w:id="0"/>
      <w:r w:rsidR="009F695B">
        <w:rPr>
          <w:sz w:val="20"/>
          <w:szCs w:val="20"/>
          <w:shd w:val="clear" w:color="auto" w:fill="FFFFFF"/>
          <w:lang w:val="en-US" w:eastAsia="x-none"/>
        </w:rPr>
        <w:t xml:space="preserve"> </w:t>
      </w:r>
    </w:p>
    <w:sectPr w:rsidR="00DA79F9" w:rsidRPr="00CC53D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39C9"/>
    <w:rsid w:val="008D2BDC"/>
    <w:rsid w:val="00965BA1"/>
    <w:rsid w:val="009F695B"/>
    <w:rsid w:val="00A44502"/>
    <w:rsid w:val="00AA1D8D"/>
    <w:rsid w:val="00AF29C7"/>
    <w:rsid w:val="00B47730"/>
    <w:rsid w:val="00B81F8C"/>
    <w:rsid w:val="00CB0664"/>
    <w:rsid w:val="00CC53D9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0741D6-B8FF-4346-9FF8-563262542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2024-11-03T01:50:00Z</dcterms:created>
  <dcterms:modified xsi:type="dcterms:W3CDTF">2024-11-03T01:50:00Z</dcterms:modified>
  <cp:category/>
</cp:coreProperties>
</file>