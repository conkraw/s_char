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C53D9" w:rsidR="00DA79F9" w:rsidP="1F469316" w:rsidRDefault="004B39C9" w14:paraId="3407589A" w14:textId="285B259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/>
        </w:rPr>
      </w:pPr>
      <w:r>
        <w:rPr>
          <w:sz w:val="20"/>
          <w:szCs w:val="20"/>
          <w:shd w:val="clear" w:color="auto" w:fill="FFFFFF"/>
          <w:lang w:eastAsia="x-none"/>
        </w:rPr>
        <w:tab/>
      </w:r>
      <w:r w:rsidR="004B39C9">
        <w:rPr>
          <w:sz w:val="20"/>
          <w:szCs w:val="20"/>
          <w:shd w:val="clear" w:color="auto" w:fill="FFFFFF"/>
          <w:lang w:eastAsia="x-none"/>
        </w:rPr>
        <w:t xml:space="preserve">1. </w:t>
      </w:r>
      <w:r w:rsidRPr="1F469316" w:rsidR="00AF29C7">
        <w:rPr>
          <w:sz w:val="20"/>
          <w:szCs w:val="20"/>
          <w:shd w:val="clear" w:color="auto" w:fill="FFFFFF"/>
          <w:lang w:val="en-US"/>
        </w:rPr>
        <w:t xml:space="preserve">Continue t</w:t>
      </w:r>
      <w:r w:rsidRPr="1F469316" w:rsidR="785211C5">
        <w:rPr>
          <w:sz w:val="20"/>
          <w:szCs w:val="20"/>
          <w:shd w:val="clear" w:color="auto" w:fill="FFFFFF"/>
          <w:lang w:val="en-US"/>
        </w:rPr>
        <w:t xml:space="preserve">he following medications. </w:t>
      </w:r>
      <w:bookmarkStart w:name="_GoBack" w:id="0"/>
      <w:bookmarkEnd w:id="0"/>
    </w:p>
    <w:sectPr w:rsidRPr="00CC53D9" w:rsidR="00DA79F9" w:rsidSect="00CB24F0">
      <w:pgSz w:w="15000" w:h="15840" w:orient="portrait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6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9F695B"/>
    <w:rsid w:val="00A44502"/>
    <w:rsid w:val="00AA1D8D"/>
    <w:rsid w:val="00AF29C7"/>
    <w:rsid w:val="00B47730"/>
    <w:rsid w:val="00CB0664"/>
    <w:rsid w:val="00CC53D9"/>
    <w:rsid w:val="00D173BD"/>
    <w:rsid w:val="00DA79F9"/>
    <w:rsid w:val="00FC693F"/>
    <w:rsid w:val="1F469316"/>
    <w:rsid w:val="7852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0" w:customStyle="1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BEA27C-19A9-FB40-9A20-8CF05BC9BF2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Krawiec, Conrad</lastModifiedBy>
  <revision>3</revision>
  <dcterms:created xsi:type="dcterms:W3CDTF">2024-11-03T01:49:00.0000000Z</dcterms:created>
  <dcterms:modified xsi:type="dcterms:W3CDTF">2024-12-14T13:31:53.8338646Z</dcterms:modified>
  <category/>
</coreProperties>
</file>